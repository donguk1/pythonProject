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68"/>
        <w:ind w:left="0" w:right="0"/>
      </w:pPr>
    </w:p>
    <w:p>
      <w:pPr>
        <w:autoSpaceDN w:val="0"/>
        <w:autoSpaceDE w:val="0"/>
        <w:widowControl/>
        <w:spacing w:line="480" w:lineRule="exact" w:before="0" w:after="0"/>
        <w:ind w:left="0" w:right="2758" w:firstLine="0"/>
        <w:jc w:val="right"/>
      </w:pPr>
      <w:r>
        <w:rPr>
          <w:rFonts w:ascii="Batang" w:hAnsi="Batang" w:eastAsia="Batang"/>
          <w:b w:val="0"/>
          <w:i w:val="0"/>
          <w:color w:val="000000"/>
          <w:sz w:val="48"/>
        </w:rPr>
        <w:t>1. 개구리 왕자</w:t>
      </w:r>
    </w:p>
    <w:p>
      <w:pPr>
        <w:autoSpaceDN w:val="0"/>
        <w:tabs>
          <w:tab w:pos="520" w:val="left"/>
        </w:tabs>
        <w:autoSpaceDE w:val="0"/>
        <w:widowControl/>
        <w:spacing w:line="550" w:lineRule="exact" w:before="2018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옛날 옛적에 소망을 이루어 주는 힘이 여전히 통했던 때에, 딸들이 모두 </w:t>
      </w:r>
      <w:r>
        <w:rPr>
          <w:rFonts w:ascii="Batang" w:hAnsi="Batang" w:eastAsia="Batang"/>
          <w:b w:val="0"/>
          <w:i w:val="0"/>
          <w:color w:val="000000"/>
          <w:sz w:val="24"/>
        </w:rPr>
        <w:t>예쁜 왕이 한 분 살고 계셨어요.</w:t>
      </w:r>
    </w:p>
    <w:p>
      <w:pPr>
        <w:autoSpaceDN w:val="0"/>
        <w:tabs>
          <w:tab w:pos="520" w:val="left"/>
        </w:tabs>
        <w:autoSpaceDE w:val="0"/>
        <w:widowControl/>
        <w:spacing w:line="552" w:lineRule="exact" w:before="0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특히나 막내공주님이 아주 예뻤는데요, 어찌나 아름다운지, 해도 그녀의 </w:t>
      </w:r>
      <w:r>
        <w:rPr>
          <w:rFonts w:ascii="Batang" w:hAnsi="Batang" w:eastAsia="Batang"/>
          <w:b w:val="0"/>
          <w:i w:val="0"/>
          <w:color w:val="000000"/>
          <w:sz w:val="24"/>
        </w:rPr>
        <w:t>얼굴에 햇볕을 비출 때마다 감탄을 하곤 하였더랬죠.</w:t>
      </w:r>
    </w:p>
    <w:p>
      <w:pPr>
        <w:autoSpaceDN w:val="0"/>
        <w:autoSpaceDE w:val="0"/>
        <w:widowControl/>
        <w:spacing w:line="238" w:lineRule="exact" w:before="312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왕의 성은 울창한 숲에 둘러싸여 있었어요.</w:t>
      </w:r>
    </w:p>
    <w:p>
      <w:pPr>
        <w:autoSpaceDN w:val="0"/>
        <w:autoSpaceDE w:val="0"/>
        <w:widowControl/>
        <w:spacing w:line="240" w:lineRule="exact" w:before="312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숲에 있는 나이 많은 라임 나무 아래에 우물이 하나 있었어요.</w:t>
      </w:r>
    </w:p>
    <w:p>
      <w:pPr>
        <w:autoSpaceDN w:val="0"/>
        <w:tabs>
          <w:tab w:pos="520" w:val="left"/>
        </w:tabs>
        <w:autoSpaceDE w:val="0"/>
        <w:widowControl/>
        <w:spacing w:line="552" w:lineRule="exact" w:before="0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화창한 날에, 막내공주님께서 숲으로 놀러 나와 시원한 분수 옆에 앉았어 </w:t>
      </w:r>
      <w:r>
        <w:rPr>
          <w:rFonts w:ascii="Batang" w:hAnsi="Batang" w:eastAsia="Batang"/>
          <w:b w:val="0"/>
          <w:i w:val="0"/>
          <w:color w:val="000000"/>
          <w:sz w:val="24"/>
        </w:rPr>
        <w:t>요.</w:t>
      </w:r>
    </w:p>
    <w:p>
      <w:pPr>
        <w:autoSpaceDN w:val="0"/>
        <w:autoSpaceDE w:val="0"/>
        <w:widowControl/>
        <w:spacing w:line="550" w:lineRule="exact" w:before="0" w:after="0"/>
        <w:ind w:left="520" w:right="72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 xml:space="preserve">그녀는 따분할 땐 황금 공을 가져와 높이 던졌다가 다시 잡곤 했지요. </w:t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황금 공놀이는 그녀가 가장 좋아하는 놀이었어요. </w:t>
      </w:r>
    </w:p>
    <w:p>
      <w:pPr>
        <w:autoSpaceDN w:val="0"/>
        <w:tabs>
          <w:tab w:pos="520" w:val="left"/>
        </w:tabs>
        <w:autoSpaceDE w:val="0"/>
        <w:widowControl/>
        <w:spacing w:line="550" w:lineRule="exact" w:before="2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그러다 우연히 공주의 작은 손으로 떠받치고 있던 황금 공이 바닥으로 떨 </w:t>
      </w:r>
      <w:r>
        <w:rPr>
          <w:rFonts w:ascii="Batang" w:hAnsi="Batang" w:eastAsia="Batang"/>
          <w:b w:val="0"/>
          <w:i w:val="0"/>
          <w:color w:val="000000"/>
          <w:sz w:val="24"/>
        </w:rPr>
        <w:t>어져 곧장 우물 속으로 굴러 들어갔지 뭐예요.</w:t>
      </w:r>
    </w:p>
    <w:p>
      <w:pPr>
        <w:autoSpaceDN w:val="0"/>
        <w:autoSpaceDE w:val="0"/>
        <w:widowControl/>
        <w:spacing w:line="240" w:lineRule="exact" w:before="312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공주님이 다급히 눈으론 공을 쫓았지만 허사였어요.</w:t>
      </w:r>
    </w:p>
    <w:p>
      <w:pPr>
        <w:autoSpaceDN w:val="0"/>
        <w:autoSpaceDE w:val="0"/>
        <w:widowControl/>
        <w:spacing w:line="240" w:lineRule="exact" w:before="312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우물은 꽤 깊었어요. 바닥이 보이지 않을 정도로요.</w:t>
      </w:r>
    </w:p>
    <w:p>
      <w:pPr>
        <w:autoSpaceDN w:val="0"/>
        <w:tabs>
          <w:tab w:pos="520" w:val="left"/>
        </w:tabs>
        <w:autoSpaceDE w:val="0"/>
        <w:widowControl/>
        <w:spacing w:line="550" w:lineRule="exact" w:before="0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이 일로 공주님이 울기 시작했어요. 소리 내 울고 더 크게 소리 내 울었어 </w:t>
      </w:r>
      <w:r>
        <w:rPr>
          <w:rFonts w:ascii="Batang" w:hAnsi="Batang" w:eastAsia="Batang"/>
          <w:b w:val="0"/>
          <w:i w:val="0"/>
          <w:color w:val="000000"/>
          <w:sz w:val="24"/>
        </w:rPr>
        <w:t>요. 마음의 안정을 찾을 수가 없었어요.</w:t>
      </w:r>
    </w:p>
    <w:p>
      <w:pPr>
        <w:autoSpaceDN w:val="0"/>
        <w:autoSpaceDE w:val="0"/>
        <w:widowControl/>
        <w:spacing w:line="552" w:lineRule="exact" w:before="2" w:after="0"/>
        <w:ind w:left="520" w:right="144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그렇게 눈물을 글썽이고 있는데 누군가가 그녀에게 이렇게 말하는 거예요.</w:t>
      </w:r>
      <w:r>
        <w:rPr>
          <w:rFonts w:ascii="Batang" w:hAnsi="Batang" w:eastAsia="Batang"/>
          <w:b w:val="0"/>
          <w:i w:val="0"/>
          <w:color w:val="000000"/>
          <w:sz w:val="24"/>
        </w:rPr>
        <w:t>“누가 널 괴롭히니, 공주야? 네 모습을 보고 돌도 눈물을 뚝뚝 흘리겠다.”</w:t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공주가 목소리가 들려온 쪽을 돌아보니 이게 뭔가요, 세상에나 똥똥하고 </w:t>
      </w:r>
    </w:p>
    <w:p>
      <w:pPr>
        <w:autoSpaceDN w:val="0"/>
        <w:autoSpaceDE w:val="0"/>
        <w:widowControl/>
        <w:spacing w:line="260" w:lineRule="exact" w:before="762" w:after="0"/>
        <w:ind w:left="0" w:right="0" w:firstLine="0"/>
        <w:jc w:val="center"/>
      </w:pPr>
      <w:r>
        <w:rPr>
          <w:rFonts w:ascii="HCRDotum" w:hAnsi="HCRDotum" w:eastAsia="HCRDotum"/>
          <w:b w:val="0"/>
          <w:i w:val="0"/>
          <w:color w:val="000000"/>
          <w:sz w:val="20"/>
        </w:rPr>
        <w:t>1</w:t>
      </w:r>
    </w:p>
    <w:p>
      <w:pPr>
        <w:sectPr>
          <w:pgSz w:w="11900" w:h="16820"/>
          <w:pgMar w:top="990" w:right="1440" w:bottom="424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70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6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못생긴 개구리 한 마리가 물 위로 고개를 쭉 내밀고 있지 뭐예요.</w:t>
      </w:r>
    </w:p>
    <w:p>
      <w:pPr>
        <w:autoSpaceDN w:val="0"/>
        <w:tabs>
          <w:tab w:pos="520" w:val="left"/>
        </w:tabs>
        <w:autoSpaceDE w:val="0"/>
        <w:widowControl/>
        <w:spacing w:line="552" w:lineRule="exact" w:before="0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“아아! 넌 헤엄을 치지?”라며 공주가 말했어요. “우물로 떨어진 내 황금 </w:t>
      </w:r>
      <w:r>
        <w:rPr>
          <w:rFonts w:ascii="Batang" w:hAnsi="Batang" w:eastAsia="Batang"/>
          <w:b w:val="0"/>
          <w:i w:val="0"/>
          <w:color w:val="000000"/>
          <w:sz w:val="24"/>
        </w:rPr>
        <w:t>공 때문에 울고 있었던 거야.”</w:t>
      </w:r>
      <w:r>
        <w:br/>
      </w: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“울지 말고, 뚝,”라며 개구리가 대답했어요. “내가 널 도울 수 있겠는데, </w:t>
      </w:r>
      <w:r>
        <w:rPr>
          <w:rFonts w:ascii="Batang" w:hAnsi="Batang" w:eastAsia="Batang"/>
          <w:b w:val="0"/>
          <w:i w:val="0"/>
          <w:color w:val="000000"/>
          <w:sz w:val="24"/>
        </w:rPr>
        <w:t>그렇지만 내가 네 공을 다시 주워주면 넌 내게 무얼 보답으로 줄래?”</w:t>
      </w:r>
      <w:r>
        <w:br/>
      </w: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“네가 가지고 싶은 건 다, 착한 개구리야,”라며 공주가 말했어요… “내 옷 </w:t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이나, 내 진주나 보석, 아님 내가 지금 쓰고 있는 황금 ‘관’(머리에 쓰는 금 </w:t>
      </w:r>
      <w:r>
        <w:rPr>
          <w:rFonts w:ascii="Batang" w:hAnsi="Batang" w:eastAsia="Batang"/>
          <w:b w:val="0"/>
          <w:i w:val="0"/>
          <w:color w:val="000000"/>
          <w:sz w:val="24"/>
        </w:rPr>
        <w:t>관)도 네가 원하면 줄게.”</w:t>
      </w:r>
      <w:r>
        <w:br/>
      </w: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>개구리가 대답했어요.</w:t>
      </w:r>
    </w:p>
    <w:p>
      <w:pPr>
        <w:autoSpaceDN w:val="0"/>
        <w:tabs>
          <w:tab w:pos="520" w:val="left"/>
        </w:tabs>
        <w:autoSpaceDE w:val="0"/>
        <w:widowControl/>
        <w:spacing w:line="552" w:lineRule="exact" w:before="0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“난 네 옷, 진주, 보석이나 황금 관(=금관)엔 관심 없어. 날 좋아해주고 네 </w:t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친구로 삼아죠 놀이 친구 말이야. 그리고 네 예쁜 식사 테이블 옆에 앉혀주 </w:t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고, 네 예쁜 황금접시에서 식사를 하게 해주고, 네 예쁜 컵으로 마실 수 있 </w:t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게 해줘, 그리고 네 예쁜 침대에서 재워져… 만약 내가 이걸 약속해준다면 </w:t>
      </w:r>
      <w:r>
        <w:rPr>
          <w:rFonts w:ascii="Batang" w:hAnsi="Batang" w:eastAsia="Batang"/>
          <w:b w:val="0"/>
          <w:i w:val="0"/>
          <w:color w:val="000000"/>
          <w:sz w:val="24"/>
        </w:rPr>
        <w:t>내가 아래로 내려가 네 황금 공을 가지고 올라올게.”</w:t>
      </w:r>
      <w:r>
        <w:br/>
      </w: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“응 그래,”라며 공주가 말했어요. “만약 내 공만 다시 가져다준다면, 네가 </w:t>
      </w:r>
      <w:r>
        <w:rPr>
          <w:rFonts w:ascii="Batang" w:hAnsi="Batang" w:eastAsia="Batang"/>
          <w:b w:val="0"/>
          <w:i w:val="0"/>
          <w:color w:val="000000"/>
          <w:sz w:val="24"/>
        </w:rPr>
        <w:t>원하는 것들을 다 들어줄게.”</w:t>
      </w:r>
      <w:r>
        <w:br/>
      </w: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>하지만 공주는 속으론 생각했어요.</w:t>
      </w:r>
    </w:p>
    <w:p>
      <w:pPr>
        <w:autoSpaceDN w:val="0"/>
        <w:tabs>
          <w:tab w:pos="520" w:val="left"/>
        </w:tabs>
        <w:autoSpaceDE w:val="0"/>
        <w:widowControl/>
        <w:spacing w:line="552" w:lineRule="exact" w:before="0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‘흥 놀고 있네, 개구리 주제에! 넌 그냥 다른 개구리들처럼 개골개골 울며 </w:t>
      </w:r>
      <w:r>
        <w:rPr>
          <w:rFonts w:ascii="Batang" w:hAnsi="Batang" w:eastAsia="Batang"/>
          <w:b w:val="0"/>
          <w:i w:val="0"/>
          <w:color w:val="000000"/>
          <w:sz w:val="24"/>
        </w:rPr>
        <w:t>물에서나 살아. 네까짓 게 어떻게 인간의 친구가 될 수 있단 말이니!’</w:t>
      </w:r>
      <w:r>
        <w:br/>
      </w: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어째든 개구리는 이런 약속을 받고서 고개를 물속으로 넣곤 잠수를 했어 </w:t>
      </w:r>
      <w:r>
        <w:rPr>
          <w:rFonts w:ascii="Batang" w:hAnsi="Batang" w:eastAsia="Batang"/>
          <w:b w:val="0"/>
          <w:i w:val="0"/>
          <w:color w:val="000000"/>
          <w:sz w:val="24"/>
        </w:rPr>
        <w:t>요.</w:t>
      </w:r>
    </w:p>
    <w:p>
      <w:pPr>
        <w:autoSpaceDN w:val="0"/>
        <w:autoSpaceDE w:val="0"/>
        <w:widowControl/>
        <w:spacing w:line="240" w:lineRule="exact" w:before="312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잠시 후 개구리가 한 입 가득 공을 물고서 물 위로 올라왔어요.</w:t>
      </w:r>
    </w:p>
    <w:p>
      <w:pPr>
        <w:autoSpaceDN w:val="0"/>
        <w:autoSpaceDE w:val="0"/>
        <w:widowControl/>
        <w:spacing w:line="240" w:lineRule="exact" w:before="312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개구리가 잔디밭 위로 공을 던졌어요.</w:t>
      </w:r>
    </w:p>
    <w:p>
      <w:pPr>
        <w:autoSpaceDN w:val="0"/>
        <w:autoSpaceDE w:val="0"/>
        <w:widowControl/>
        <w:spacing w:line="240" w:lineRule="exact" w:before="310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 xml:space="preserve">자신의 예쁜 놀이 공을 한 번 더 보자 공주는 뛸 듯이 기뻤어요. </w:t>
      </w:r>
    </w:p>
    <w:p>
      <w:pPr>
        <w:autoSpaceDN w:val="0"/>
        <w:autoSpaceDE w:val="0"/>
        <w:widowControl/>
        <w:spacing w:line="260" w:lineRule="exact" w:before="810" w:after="0"/>
        <w:ind w:left="0" w:right="0" w:firstLine="0"/>
        <w:jc w:val="center"/>
      </w:pPr>
      <w:r>
        <w:rPr>
          <w:rFonts w:ascii="HCRDotum" w:hAnsi="HCRDotum" w:eastAsia="HCRDotum"/>
          <w:b w:val="0"/>
          <w:i w:val="0"/>
          <w:color w:val="000000"/>
          <w:sz w:val="20"/>
        </w:rPr>
        <w:t>2</w:t>
      </w:r>
    </w:p>
    <w:p>
      <w:pPr>
        <w:sectPr>
          <w:pgSz w:w="11900" w:h="16820"/>
          <w:pgMar w:top="990" w:right="1440" w:bottom="424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70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그래서 공을 줍곤 잽싸게 도망가 버렸어요.</w:t>
      </w:r>
    </w:p>
    <w:p>
      <w:pPr>
        <w:autoSpaceDN w:val="0"/>
        <w:tabs>
          <w:tab w:pos="520" w:val="left"/>
        </w:tabs>
        <w:autoSpaceDE w:val="0"/>
        <w:widowControl/>
        <w:spacing w:line="552" w:lineRule="exact" w:before="0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“기다려, 기다려,”라며 개구리가 말했어요. “나를 데리고 가야지. 난 너처 </w:t>
      </w:r>
      <w:r>
        <w:rPr>
          <w:rFonts w:ascii="Batang" w:hAnsi="Batang" w:eastAsia="Batang"/>
          <w:b w:val="0"/>
          <w:i w:val="0"/>
          <w:color w:val="000000"/>
          <w:sz w:val="24"/>
        </w:rPr>
        <w:t>럼 달릴 수 없다구.”</w:t>
      </w:r>
      <w:r>
        <w:br/>
      </w: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하지만 개구리가 개골개골, 개골개골 외쳐대는 소리가 공주를 따라잡을 만 </w:t>
      </w:r>
      <w:r>
        <w:rPr>
          <w:rFonts w:ascii="Batang" w:hAnsi="Batang" w:eastAsia="Batang"/>
          <w:b w:val="0"/>
          <w:i w:val="0"/>
          <w:color w:val="000000"/>
          <w:sz w:val="24"/>
        </w:rPr>
        <w:t>큼 컸다고 한들 과연 도움이 되었을까요?</w:t>
      </w:r>
    </w:p>
    <w:p>
      <w:pPr>
        <w:autoSpaceDN w:val="0"/>
        <w:autoSpaceDE w:val="0"/>
        <w:widowControl/>
        <w:spacing w:line="240" w:lineRule="exact" w:before="312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아니죠, 공주가 그 말을 들어줄 리가 없죠.</w:t>
      </w:r>
    </w:p>
    <w:p>
      <w:pPr>
        <w:autoSpaceDN w:val="0"/>
        <w:tabs>
          <w:tab w:pos="520" w:val="left"/>
        </w:tabs>
        <w:autoSpaceDE w:val="0"/>
        <w:widowControl/>
        <w:spacing w:line="550" w:lineRule="exact" w:before="0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실제로도 공주는 잽싸게 집으로 돌아온 다음에, 다시 자신의 우물로 돌아 </w:t>
      </w:r>
      <w:r>
        <w:rPr>
          <w:rFonts w:ascii="Batang" w:hAnsi="Batang" w:eastAsia="Batang"/>
          <w:b w:val="0"/>
          <w:i w:val="0"/>
          <w:color w:val="000000"/>
          <w:sz w:val="24"/>
        </w:rPr>
        <w:t>가야 했던 불쌍한 개구리 일랑은 완전히 잊고 말았어요.</w:t>
      </w:r>
    </w:p>
    <w:p>
      <w:pPr>
        <w:autoSpaceDN w:val="0"/>
        <w:autoSpaceDE w:val="0"/>
        <w:widowControl/>
        <w:spacing w:line="550" w:lineRule="exact" w:before="2" w:after="0"/>
        <w:ind w:left="260" w:right="144" w:firstLine="26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 xml:space="preserve">다음날 공주가 왕과 신하들과 함께 식탁에 앉아 자신의 예쁜 황금 접시에 </w:t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담긴 음식을 먹고 있는데, 대리석 계단을 오르는 소리가, 첨벙 첨벙, 첨벙 첨 </w:t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벙, 하고서 울리며 다가오는 것이다. </w:t>
      </w:r>
    </w:p>
    <w:p>
      <w:pPr>
        <w:autoSpaceDN w:val="0"/>
        <w:tabs>
          <w:tab w:pos="520" w:val="left"/>
        </w:tabs>
        <w:autoSpaceDE w:val="0"/>
        <w:widowControl/>
        <w:spacing w:line="552" w:lineRule="exact" w:before="0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그 소리가 계단 꼭대기까지 다다르자, 누군가가 문을 똑똑 노크하며 소리 </w:t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쳤다. </w:t>
      </w:r>
    </w:p>
    <w:p>
      <w:pPr>
        <w:autoSpaceDN w:val="0"/>
        <w:tabs>
          <w:tab w:pos="520" w:val="left"/>
        </w:tabs>
        <w:autoSpaceDE w:val="0"/>
        <w:widowControl/>
        <w:spacing w:line="552" w:lineRule="exact" w:before="0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“공주, 막내 공주, 저에요, 문을 열어주세요.” </w:t>
      </w:r>
      <w:r>
        <w:br/>
      </w: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누군지 보려고 달려간 공주가 문을 열었을 때 어마나 세상에 문 앞에 어 </w:t>
      </w:r>
      <w:r>
        <w:rPr>
          <w:rFonts w:ascii="Batang" w:hAnsi="Batang" w:eastAsia="Batang"/>
          <w:b w:val="0"/>
          <w:i w:val="0"/>
          <w:color w:val="000000"/>
          <w:sz w:val="24"/>
        </w:rPr>
        <w:t>제 그 개구리가 앉아 있지 뭐예요.</w:t>
      </w:r>
    </w:p>
    <w:p>
      <w:pPr>
        <w:autoSpaceDN w:val="0"/>
        <w:tabs>
          <w:tab w:pos="520" w:val="left"/>
        </w:tabs>
        <w:autoSpaceDE w:val="0"/>
        <w:widowControl/>
        <w:spacing w:line="552" w:lineRule="exact" w:before="0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그래서 공주가 문을 사정없이 닫아버리고는 허둥대며 다시 자리로 와 식 </w:t>
      </w:r>
      <w:r>
        <w:rPr>
          <w:rFonts w:ascii="Batang" w:hAnsi="Batang" w:eastAsia="Batang"/>
          <w:b w:val="0"/>
          <w:i w:val="0"/>
          <w:color w:val="000000"/>
          <w:sz w:val="24"/>
        </w:rPr>
        <w:t>사를 계속했지만, 공주도 너무나도 놀란 건 사실이었어요.</w:t>
      </w:r>
    </w:p>
    <w:p>
      <w:pPr>
        <w:autoSpaceDN w:val="0"/>
        <w:autoSpaceDE w:val="0"/>
        <w:widowControl/>
        <w:spacing w:line="240" w:lineRule="exact" w:before="312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누가 봐도 공주의 얼굴이 붉으락푸르락한 게 보였어요.</w:t>
      </w:r>
    </w:p>
    <w:p>
      <w:pPr>
        <w:autoSpaceDN w:val="0"/>
        <w:autoSpaceDE w:val="0"/>
        <w:widowControl/>
        <w:spacing w:line="238" w:lineRule="exact" w:before="312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그래서 왕이 말했어요.</w:t>
      </w:r>
    </w:p>
    <w:p>
      <w:pPr>
        <w:autoSpaceDN w:val="0"/>
        <w:tabs>
          <w:tab w:pos="520" w:val="left"/>
        </w:tabs>
        <w:autoSpaceDE w:val="0"/>
        <w:widowControl/>
        <w:spacing w:line="552" w:lineRule="exact" w:before="0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>“딸애야, 왜 그러니? 문 앞에서 너를 데려가려는 거인이라도 본 게냐?”</w:t>
      </w: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“아, 아냐,”라며 공주가 말했어요. “거인이 아니라 구역질나는 개구리 한 </w:t>
      </w:r>
      <w:r>
        <w:rPr>
          <w:rFonts w:ascii="Batang" w:hAnsi="Batang" w:eastAsia="Batang"/>
          <w:b w:val="0"/>
          <w:i w:val="0"/>
          <w:color w:val="000000"/>
          <w:sz w:val="24"/>
        </w:rPr>
        <w:t>마리야.”</w:t>
      </w:r>
      <w:r>
        <w:br/>
      </w: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>“개구리가 왜 너를 부른단 말이냐?”</w:t>
      </w:r>
    </w:p>
    <w:p>
      <w:pPr>
        <w:autoSpaceDN w:val="0"/>
        <w:autoSpaceDE w:val="0"/>
        <w:widowControl/>
        <w:spacing w:line="260" w:lineRule="exact" w:before="810" w:after="0"/>
        <w:ind w:left="0" w:right="0" w:firstLine="0"/>
        <w:jc w:val="center"/>
      </w:pPr>
      <w:r>
        <w:rPr>
          <w:rFonts w:ascii="HCRDotum" w:hAnsi="HCRDotum" w:eastAsia="HCRDotum"/>
          <w:b w:val="0"/>
          <w:i w:val="0"/>
          <w:color w:val="000000"/>
          <w:sz w:val="20"/>
        </w:rPr>
        <w:t>3</w:t>
      </w:r>
    </w:p>
    <w:p>
      <w:pPr>
        <w:sectPr>
          <w:pgSz w:w="11900" w:h="16820"/>
          <w:pgMar w:top="990" w:right="1440" w:bottom="424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70"/>
        <w:ind w:left="0" w:right="0"/>
      </w:pPr>
    </w:p>
    <w:p>
      <w:pPr>
        <w:autoSpaceDN w:val="0"/>
        <w:tabs>
          <w:tab w:pos="520" w:val="left"/>
        </w:tabs>
        <w:autoSpaceDE w:val="0"/>
        <w:widowControl/>
        <w:spacing w:line="506" w:lineRule="exact" w:before="0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“아 그게, 아빠, 내가 어제 숲에 있는 우물가에 앉아 공을 만지작거리다 </w:t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황금 공을 우물 속에 떨어뜨리고 말았거든. 그래서 울고 있는데 개구리가 공 </w:t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을 다시 갖다 주었어. 그러면서 우기길, 자기를 내 친구로 삼아 달라고 약속 </w:t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해달란 거야. 하지만 개구린 물에서 살잖아! 그런데 지금 저렇게 문 앞에 있 </w:t>
      </w:r>
      <w:r>
        <w:rPr>
          <w:rFonts w:ascii="Batang" w:hAnsi="Batang" w:eastAsia="Batang"/>
          <w:b w:val="0"/>
          <w:i w:val="0"/>
          <w:color w:val="000000"/>
          <w:sz w:val="24"/>
        </w:rPr>
        <w:t>네, 들여보내 달라며.”</w:t>
      </w:r>
      <w:r>
        <w:br/>
      </w: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그러는 사이에 개구리가 똑똑 하며 두 번째 노크를 하며 소리치고 있었어 </w:t>
      </w:r>
      <w:r>
        <w:rPr>
          <w:rFonts w:ascii="Batang" w:hAnsi="Batang" w:eastAsia="Batang"/>
          <w:b w:val="0"/>
          <w:i w:val="0"/>
          <w:color w:val="000000"/>
          <w:sz w:val="24"/>
        </w:rPr>
        <w:t>요.</w:t>
      </w:r>
    </w:p>
    <w:p>
      <w:pPr>
        <w:autoSpaceDN w:val="0"/>
        <w:autoSpaceDE w:val="0"/>
        <w:widowControl/>
        <w:spacing w:line="240" w:lineRule="exact" w:before="864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“공주님! 막내공주님!</w:t>
      </w:r>
    </w:p>
    <w:p>
      <w:pPr>
        <w:autoSpaceDN w:val="0"/>
        <w:autoSpaceDE w:val="0"/>
        <w:widowControl/>
        <w:spacing w:line="238" w:lineRule="exact" w:before="312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제게 문을 열어주시어요!</w:t>
      </w:r>
    </w:p>
    <w:p>
      <w:pPr>
        <w:autoSpaceDN w:val="0"/>
        <w:autoSpaceDE w:val="0"/>
        <w:widowControl/>
        <w:spacing w:line="240" w:lineRule="exact" w:before="312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어제 시원한 분수대 옆 물가에서</w:t>
      </w:r>
    </w:p>
    <w:p>
      <w:pPr>
        <w:autoSpaceDN w:val="0"/>
        <w:autoSpaceDE w:val="0"/>
        <w:widowControl/>
        <w:spacing w:line="550" w:lineRule="exact" w:before="554" w:after="0"/>
        <w:ind w:left="520" w:right="3456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 xml:space="preserve">제게 하신 말씀을 그새 잊으신 건 아니겠죠? </w:t>
      </w:r>
      <w:r>
        <w:rPr>
          <w:rFonts w:ascii="Batang" w:hAnsi="Batang" w:eastAsia="Batang"/>
          <w:b w:val="0"/>
          <w:i w:val="0"/>
          <w:color w:val="000000"/>
          <w:sz w:val="24"/>
        </w:rPr>
        <w:t>공주님, 막내공주님!</w:t>
      </w:r>
    </w:p>
    <w:p>
      <w:pPr>
        <w:autoSpaceDN w:val="0"/>
        <w:autoSpaceDE w:val="0"/>
        <w:widowControl/>
        <w:spacing w:line="240" w:lineRule="exact" w:before="312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 xml:space="preserve">어서 문을 열어주시어요!” </w:t>
      </w:r>
    </w:p>
    <w:p>
      <w:pPr>
        <w:autoSpaceDN w:val="0"/>
        <w:autoSpaceDE w:val="0"/>
        <w:widowControl/>
        <w:spacing w:line="240" w:lineRule="exact" w:before="862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그러자 왕이 말씀하셨어요.</w:t>
      </w:r>
    </w:p>
    <w:p>
      <w:pPr>
        <w:autoSpaceDN w:val="0"/>
        <w:tabs>
          <w:tab w:pos="520" w:val="left"/>
        </w:tabs>
        <w:autoSpaceDE w:val="0"/>
        <w:widowControl/>
        <w:spacing w:line="552" w:lineRule="exact" w:before="0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>“약속은 지키라고 있는 게다. 어서 가서 그 분을 들이 거라.”</w:t>
      </w:r>
      <w:r>
        <w:br/>
      </w: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공주가 마지못해 가, 문을 열어주자, 개구리는 폴짝 폴짝 뛰어 안으로 들 </w:t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어와선 공주님 뒤를 쫓았어요, 한 발짝 한 발짝, 드디어 공주 의자에까지 왔 </w:t>
      </w:r>
      <w:r>
        <w:rPr>
          <w:rFonts w:ascii="Batang" w:hAnsi="Batang" w:eastAsia="Batang"/>
          <w:b w:val="0"/>
          <w:i w:val="0"/>
          <w:color w:val="000000"/>
          <w:sz w:val="24"/>
        </w:rPr>
        <w:t>어요. 거기서 개구리가 소리쳤어요.</w:t>
      </w:r>
    </w:p>
    <w:p>
      <w:pPr>
        <w:autoSpaceDN w:val="0"/>
        <w:autoSpaceDE w:val="0"/>
        <w:widowControl/>
        <w:spacing w:line="552" w:lineRule="exact" w:before="0" w:after="0"/>
        <w:ind w:left="520" w:right="216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“당신 옆으로 올려줘요.”</w:t>
      </w:r>
      <w:r>
        <w:br/>
      </w:r>
      <w:r>
        <w:rPr>
          <w:rFonts w:ascii="Batang" w:hAnsi="Batang" w:eastAsia="Batang"/>
          <w:b w:val="0"/>
          <w:i w:val="0"/>
          <w:color w:val="000000"/>
          <w:sz w:val="24"/>
        </w:rPr>
        <w:t>공주가 머뭇거리자, 마침내 왕께서 그리하라 이르셨어요.</w:t>
      </w:r>
    </w:p>
    <w:p>
      <w:pPr>
        <w:autoSpaceDN w:val="0"/>
        <w:autoSpaceDE w:val="0"/>
        <w:widowControl/>
        <w:spacing w:line="240" w:lineRule="exact" w:before="310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 xml:space="preserve">공주의 의자에 일단 한 번 착석을 하자, 개구리가 이번엔 식탁 위로 가고 </w:t>
      </w:r>
    </w:p>
    <w:p>
      <w:pPr>
        <w:autoSpaceDN w:val="0"/>
        <w:autoSpaceDE w:val="0"/>
        <w:widowControl/>
        <w:spacing w:line="260" w:lineRule="exact" w:before="810" w:after="0"/>
        <w:ind w:left="0" w:right="0" w:firstLine="0"/>
        <w:jc w:val="center"/>
      </w:pPr>
      <w:r>
        <w:rPr>
          <w:rFonts w:ascii="HCRDotum" w:hAnsi="HCRDotum" w:eastAsia="HCRDotum"/>
          <w:b w:val="0"/>
          <w:i w:val="0"/>
          <w:color w:val="000000"/>
          <w:sz w:val="20"/>
        </w:rPr>
        <w:t>4</w:t>
      </w:r>
    </w:p>
    <w:p>
      <w:pPr>
        <w:sectPr>
          <w:pgSz w:w="11900" w:h="16820"/>
          <w:pgMar w:top="990" w:right="1440" w:bottom="424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70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6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싶어 했어요.</w:t>
      </w:r>
    </w:p>
    <w:p>
      <w:pPr>
        <w:autoSpaceDN w:val="0"/>
        <w:autoSpaceDE w:val="0"/>
        <w:widowControl/>
        <w:spacing w:line="240" w:lineRule="exact" w:before="312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식탁 위에서 이제 개구리가 말했어요.</w:t>
      </w:r>
    </w:p>
    <w:p>
      <w:pPr>
        <w:autoSpaceDN w:val="0"/>
        <w:tabs>
          <w:tab w:pos="520" w:val="left"/>
        </w:tabs>
        <w:autoSpaceDE w:val="0"/>
        <w:widowControl/>
        <w:spacing w:line="552" w:lineRule="exact" w:before="0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“자, 당신의 예쁜 황금 접시에 담긴 음식을 우리가 함께 먹을 수 있도록 </w:t>
      </w:r>
      <w:r>
        <w:rPr>
          <w:rFonts w:ascii="Batang" w:hAnsi="Batang" w:eastAsia="Batang"/>
          <w:b w:val="0"/>
          <w:i w:val="0"/>
          <w:color w:val="000000"/>
          <w:sz w:val="24"/>
        </w:rPr>
        <w:t>그 황금 접시를 더 내 쪽으로 밀어줘요.”</w:t>
      </w:r>
      <w:r>
        <w:br/>
      </w: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공주가 그리 했어요, 하지만 속으론 절대 그리 하고 싶어 하지 않는 눈치 </w:t>
      </w:r>
      <w:r>
        <w:rPr>
          <w:rFonts w:ascii="Batang" w:hAnsi="Batang" w:eastAsia="Batang"/>
          <w:b w:val="0"/>
          <w:i w:val="0"/>
          <w:color w:val="000000"/>
          <w:sz w:val="24"/>
        </w:rPr>
        <w:t>였다는 건 당연지사.</w:t>
      </w:r>
    </w:p>
    <w:p>
      <w:pPr>
        <w:autoSpaceDN w:val="0"/>
        <w:autoSpaceDE w:val="0"/>
        <w:widowControl/>
        <w:spacing w:line="238" w:lineRule="exact" w:before="312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개구리는 자신이 먹는 걸 즐거워했어요.</w:t>
      </w:r>
    </w:p>
    <w:p>
      <w:pPr>
        <w:autoSpaceDN w:val="0"/>
        <w:tabs>
          <w:tab w:pos="520" w:val="left"/>
        </w:tabs>
        <w:autoSpaceDE w:val="0"/>
        <w:widowControl/>
        <w:spacing w:line="552" w:lineRule="exact" w:before="0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하지만 공주는 음식 한 입 한 입마다 정말이지 숨이 막혀 죽을 지경이었 </w:t>
      </w:r>
      <w:r>
        <w:rPr>
          <w:rFonts w:ascii="Batang" w:hAnsi="Batang" w:eastAsia="Batang"/>
          <w:b w:val="0"/>
          <w:i w:val="0"/>
          <w:color w:val="000000"/>
          <w:sz w:val="24"/>
        </w:rPr>
        <w:t>어요.</w:t>
      </w:r>
    </w:p>
    <w:p>
      <w:pPr>
        <w:autoSpaceDN w:val="0"/>
        <w:autoSpaceDE w:val="0"/>
        <w:widowControl/>
        <w:spacing w:line="238" w:lineRule="exact" w:before="312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마침내 개구리가 말했어요.</w:t>
      </w:r>
    </w:p>
    <w:p>
      <w:pPr>
        <w:autoSpaceDN w:val="0"/>
        <w:tabs>
          <w:tab w:pos="520" w:val="left"/>
        </w:tabs>
        <w:autoSpaceDE w:val="0"/>
        <w:widowControl/>
        <w:spacing w:line="552" w:lineRule="exact" w:before="0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“이제 만족하게 먹었으니. 좀 피곤한데, 나를 당신의 예쁜 방으로 데려가 </w:t>
      </w:r>
      <w:r>
        <w:rPr>
          <w:rFonts w:ascii="Batang" w:hAnsi="Batang" w:eastAsia="Batang"/>
          <w:b w:val="0"/>
          <w:i w:val="0"/>
          <w:color w:val="000000"/>
          <w:sz w:val="24"/>
        </w:rPr>
        <w:t>주고 당신의 예쁜 비단 침대에 자리를 펴줘요, 우리 같이 누워 자자고요.”</w:t>
      </w: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>공주가 급기야 눈물을 터뜨렸어요.</w:t>
      </w:r>
    </w:p>
    <w:p>
      <w:pPr>
        <w:autoSpaceDN w:val="0"/>
        <w:tabs>
          <w:tab w:pos="520" w:val="left"/>
        </w:tabs>
        <w:autoSpaceDE w:val="0"/>
        <w:widowControl/>
        <w:spacing w:line="552" w:lineRule="exact" w:before="0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차가운 개구리를 만지고 싶지 않거니와 자신의 예쁘고 깨끗한 이쁜이 침 </w:t>
      </w:r>
      <w:r>
        <w:rPr>
          <w:rFonts w:ascii="Batang" w:hAnsi="Batang" w:eastAsia="Batang"/>
          <w:b w:val="0"/>
          <w:i w:val="0"/>
          <w:color w:val="000000"/>
          <w:sz w:val="24"/>
        </w:rPr>
        <w:t>대에서 재우기도 넘 싫었기 때문이죠.</w:t>
      </w:r>
    </w:p>
    <w:p>
      <w:pPr>
        <w:autoSpaceDN w:val="0"/>
        <w:autoSpaceDE w:val="0"/>
        <w:widowControl/>
        <w:spacing w:line="240" w:lineRule="exact" w:before="312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하지만 왕께서 역정을 내시면 말씀하셨어요.</w:t>
      </w:r>
    </w:p>
    <w:p>
      <w:pPr>
        <w:autoSpaceDN w:val="0"/>
        <w:tabs>
          <w:tab w:pos="520" w:val="left"/>
        </w:tabs>
        <w:autoSpaceDE w:val="0"/>
        <w:widowControl/>
        <w:spacing w:line="552" w:lineRule="exact" w:before="0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>“너를 도와주신 분께 이 무슨 무례란 말이냐.”</w:t>
      </w:r>
      <w:r>
        <w:br/>
      </w: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그래서 공주는 개구리를 두 손가락으로 쥐고서 2층으로 가 방구석에 두었 </w:t>
      </w:r>
      <w:r>
        <w:rPr>
          <w:rFonts w:ascii="Batang" w:hAnsi="Batang" w:eastAsia="Batang"/>
          <w:b w:val="0"/>
          <w:i w:val="0"/>
          <w:color w:val="000000"/>
          <w:sz w:val="24"/>
        </w:rPr>
        <w:t>어요.</w:t>
      </w:r>
    </w:p>
    <w:p>
      <w:pPr>
        <w:autoSpaceDN w:val="0"/>
        <w:tabs>
          <w:tab w:pos="520" w:val="left"/>
        </w:tabs>
        <w:autoSpaceDE w:val="0"/>
        <w:widowControl/>
        <w:spacing w:line="552" w:lineRule="exact" w:before="0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>하지만 공주가 침대에 앉자 개구리가 공주에게로 기어오며 말하길,</w:t>
      </w:r>
      <w:r>
        <w:br/>
      </w: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“나 피곤해, 네 옆에서 자고 싶어, 나를 들어 올려줘, 그렇지 않음 네 아 </w:t>
      </w:r>
      <w:r>
        <w:rPr>
          <w:rFonts w:ascii="Batang" w:hAnsi="Batang" w:eastAsia="Batang"/>
          <w:b w:val="0"/>
          <w:i w:val="0"/>
          <w:color w:val="000000"/>
          <w:sz w:val="24"/>
        </w:rPr>
        <w:t>버지께 다 이를 거야.”</w:t>
      </w:r>
      <w:r>
        <w:br/>
      </w: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>그 바람에 공주의 참아왔던 화가 폭발하고 말았어요.</w:t>
      </w:r>
    </w:p>
    <w:p>
      <w:pPr>
        <w:autoSpaceDN w:val="0"/>
        <w:autoSpaceDE w:val="0"/>
        <w:widowControl/>
        <w:spacing w:line="240" w:lineRule="exact" w:before="310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개구리를 집어다 벽에다 사정없이 내던지고 말았어요.</w:t>
      </w:r>
    </w:p>
    <w:p>
      <w:pPr>
        <w:autoSpaceDN w:val="0"/>
        <w:autoSpaceDE w:val="0"/>
        <w:widowControl/>
        <w:spacing w:line="260" w:lineRule="exact" w:before="810" w:after="0"/>
        <w:ind w:left="0" w:right="0" w:firstLine="0"/>
        <w:jc w:val="center"/>
      </w:pPr>
      <w:r>
        <w:rPr>
          <w:rFonts w:ascii="HCRDotum" w:hAnsi="HCRDotum" w:eastAsia="HCRDotum"/>
          <w:b w:val="0"/>
          <w:i w:val="0"/>
          <w:color w:val="000000"/>
          <w:sz w:val="20"/>
        </w:rPr>
        <w:t>5</w:t>
      </w:r>
    </w:p>
    <w:p>
      <w:pPr>
        <w:sectPr>
          <w:pgSz w:w="11900" w:h="16820"/>
          <w:pgMar w:top="990" w:right="1440" w:bottom="424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70"/>
        <w:ind w:left="0" w:right="0"/>
      </w:pPr>
    </w:p>
    <w:p>
      <w:pPr>
        <w:autoSpaceDN w:val="0"/>
        <w:tabs>
          <w:tab w:pos="520" w:val="left"/>
        </w:tabs>
        <w:autoSpaceDE w:val="0"/>
        <w:widowControl/>
        <w:spacing w:line="396" w:lineRule="exact" w:before="0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“자, 이제 좀 조용해지시겠지, 이 가증스런 개구리야.”라며 공주가 말했어 </w:t>
      </w:r>
      <w:r>
        <w:rPr>
          <w:rFonts w:ascii="Batang" w:hAnsi="Batang" w:eastAsia="Batang"/>
          <w:b w:val="0"/>
          <w:i w:val="0"/>
          <w:color w:val="000000"/>
          <w:sz w:val="24"/>
        </w:rPr>
        <w:t>요.</w:t>
      </w:r>
    </w:p>
    <w:p>
      <w:pPr>
        <w:autoSpaceDN w:val="0"/>
        <w:autoSpaceDE w:val="0"/>
        <w:widowControl/>
        <w:spacing w:line="240" w:lineRule="exact" w:before="312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그런데 바닥으로 떨어진 개구리가 더 이상 개구리가 아닌 거예요.</w:t>
      </w:r>
    </w:p>
    <w:p>
      <w:pPr>
        <w:autoSpaceDN w:val="0"/>
        <w:tabs>
          <w:tab w:pos="520" w:val="left"/>
        </w:tabs>
        <w:autoSpaceDE w:val="0"/>
        <w:widowControl/>
        <w:spacing w:line="552" w:lineRule="exact" w:before="0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어머나, 세상에 개구리는 어디가고 웬 아름답고 상냥한 눈동자를 지닌 왕 </w:t>
      </w:r>
      <w:r>
        <w:rPr>
          <w:rFonts w:ascii="Batang" w:hAnsi="Batang" w:eastAsia="Batang"/>
          <w:b w:val="0"/>
          <w:i w:val="0"/>
          <w:color w:val="000000"/>
          <w:sz w:val="24"/>
        </w:rPr>
        <w:t>자님이 서 계시지 뭐예요.</w:t>
      </w:r>
    </w:p>
    <w:p>
      <w:pPr>
        <w:autoSpaceDN w:val="0"/>
        <w:autoSpaceDE w:val="0"/>
        <w:widowControl/>
        <w:spacing w:line="240" w:lineRule="exact" w:before="312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왕의 말씀에 따라 왕자는 이제 공주의 연인이자 남편이 되었어요.</w:t>
      </w:r>
    </w:p>
    <w:p>
      <w:pPr>
        <w:autoSpaceDN w:val="0"/>
        <w:autoSpaceDE w:val="0"/>
        <w:widowControl/>
        <w:spacing w:line="552" w:lineRule="exact" w:before="0" w:after="0"/>
        <w:ind w:left="260" w:right="144" w:firstLine="26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 xml:space="preserve">그러고 나서 왕자는 공주에게 자신이 어떻게 하여 사악한 마녀의 마법에 </w:t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빠지게 되었는지, 그리고 그 마녀가 공주 외에는 아무도 자신(=왕자)을 우물 </w:t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에서 구하지 못하게 했는지를 말해주었어요. </w:t>
      </w:r>
    </w:p>
    <w:p>
      <w:pPr>
        <w:autoSpaceDN w:val="0"/>
        <w:autoSpaceDE w:val="0"/>
        <w:widowControl/>
        <w:spacing w:line="238" w:lineRule="exact" w:before="312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그 다음날 공주와 왕자는 함께 왕자의 왕국으로 갈 예정이었어요.</w:t>
      </w:r>
    </w:p>
    <w:p>
      <w:pPr>
        <w:autoSpaceDN w:val="0"/>
        <w:autoSpaceDE w:val="0"/>
        <w:widowControl/>
        <w:spacing w:line="552" w:lineRule="exact" w:before="0" w:after="0"/>
        <w:ind w:left="260" w:right="260" w:firstLine="260"/>
        <w:jc w:val="both"/>
      </w:pPr>
      <w:r>
        <w:rPr>
          <w:rFonts w:ascii="Batang" w:hAnsi="Batang" w:eastAsia="Batang"/>
          <w:b w:val="0"/>
          <w:i w:val="0"/>
          <w:color w:val="000000"/>
          <w:sz w:val="24"/>
        </w:rPr>
        <w:t xml:space="preserve">그리고 같이 잠을 잤어요, 다음날 아침 눈부신 햇살이 그들을 깨우자, 8마 </w:t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리의 흰 말들이 끄는 마차가 도착했는데, 말 머리엔 흰색 타조 깃털들이 꽂 </w:t>
      </w:r>
      <w:r>
        <w:rPr>
          <w:rFonts w:ascii="Batang" w:hAnsi="Batang" w:eastAsia="Batang"/>
          <w:b w:val="0"/>
          <w:i w:val="0"/>
          <w:color w:val="000000"/>
          <w:sz w:val="24"/>
        </w:rPr>
        <w:t>아져 있었고요 금줄로 치렁치렁 몸을 감싼 말들이었어요.</w:t>
      </w:r>
    </w:p>
    <w:p>
      <w:pPr>
        <w:autoSpaceDN w:val="0"/>
        <w:tabs>
          <w:tab w:pos="520" w:val="left"/>
        </w:tabs>
        <w:autoSpaceDE w:val="0"/>
        <w:widowControl/>
        <w:spacing w:line="552" w:lineRule="exact" w:before="0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말들 바로 뒷편엔 왕자님의 충실한 종인 ‘헨리’(남자이름)가 타고 있었어 </w:t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요. </w:t>
      </w:r>
    </w:p>
    <w:p>
      <w:pPr>
        <w:autoSpaceDN w:val="0"/>
        <w:autoSpaceDE w:val="0"/>
        <w:widowControl/>
        <w:spacing w:line="552" w:lineRule="exact" w:before="2" w:after="0"/>
        <w:ind w:left="260" w:right="144" w:firstLine="26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 xml:space="preserve">자신의 주인(=왕자님)이 개구리로 변해버리자 너무도 비참했던 충실한 ‘헨 </w:t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리’(남자이름. 왕자의 종)는 비탄과 슬픔에 자신의 심장이 터져버리는 것을 </w:t>
      </w:r>
      <w:r>
        <w:rPr>
          <w:rFonts w:ascii="Batang" w:hAnsi="Batang" w:eastAsia="Batang"/>
          <w:b w:val="0"/>
          <w:i w:val="0"/>
          <w:color w:val="000000"/>
          <w:sz w:val="24"/>
        </w:rPr>
        <w:t>방지하기 위해 가슴에 ‘철대’(철로 된 테두리) 세 개를 둘러매었더랬어요.</w:t>
      </w:r>
    </w:p>
    <w:p>
      <w:pPr>
        <w:autoSpaceDN w:val="0"/>
        <w:tabs>
          <w:tab w:pos="520" w:val="left"/>
        </w:tabs>
        <w:autoSpaceDE w:val="0"/>
        <w:widowControl/>
        <w:spacing w:line="550" w:lineRule="exact" w:before="2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왕자님 부부를 왕자님의 왕국으로 태우고 갈 마차를 끌고 온 충실한 헨리 </w:t>
      </w:r>
      <w:r>
        <w:rPr>
          <w:rFonts w:ascii="Batang" w:hAnsi="Batang" w:eastAsia="Batang"/>
          <w:b w:val="0"/>
          <w:i w:val="0"/>
          <w:color w:val="000000"/>
          <w:sz w:val="24"/>
        </w:rPr>
        <w:t>는 두 분을 도와 마차에 태워드린 훈 다시 뒷좌석으로 가 앉았어요.</w:t>
      </w:r>
    </w:p>
    <w:p>
      <w:pPr>
        <w:autoSpaceDN w:val="0"/>
        <w:tabs>
          <w:tab w:pos="520" w:val="left"/>
        </w:tabs>
        <w:autoSpaceDE w:val="0"/>
        <w:widowControl/>
        <w:spacing w:line="552" w:lineRule="exact" w:before="0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왕자님이 사악한 마법에서 해방되신 게 ‘헨리’(왕자님의 종)는 너무도 기뻤 </w:t>
      </w:r>
      <w:r>
        <w:rPr>
          <w:rFonts w:ascii="Batang" w:hAnsi="Batang" w:eastAsia="Batang"/>
          <w:b w:val="0"/>
          <w:i w:val="0"/>
          <w:color w:val="000000"/>
          <w:sz w:val="24"/>
        </w:rPr>
        <w:t>답니다.</w:t>
      </w:r>
    </w:p>
    <w:p>
      <w:pPr>
        <w:autoSpaceDN w:val="0"/>
        <w:tabs>
          <w:tab w:pos="520" w:val="left"/>
        </w:tabs>
        <w:autoSpaceDE w:val="0"/>
        <w:widowControl/>
        <w:spacing w:line="550" w:lineRule="exact" w:before="2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마차를 타고 가는 도중에 중간 중간 왕자님은 자신의 뒤에서 무엇인가가 </w:t>
      </w:r>
      <w:r>
        <w:rPr>
          <w:rFonts w:ascii="Batang" w:hAnsi="Batang" w:eastAsia="Batang"/>
          <w:b w:val="0"/>
          <w:i w:val="0"/>
          <w:color w:val="000000"/>
          <w:sz w:val="24"/>
        </w:rPr>
        <w:t>마치 부서질 듯 갈라지는 소리를 들었어요.</w:t>
      </w:r>
    </w:p>
    <w:p>
      <w:pPr>
        <w:autoSpaceDN w:val="0"/>
        <w:autoSpaceDE w:val="0"/>
        <w:widowControl/>
        <w:spacing w:line="260" w:lineRule="exact" w:before="810" w:after="0"/>
        <w:ind w:left="0" w:right="0" w:firstLine="0"/>
        <w:jc w:val="center"/>
      </w:pPr>
      <w:r>
        <w:rPr>
          <w:rFonts w:ascii="HCRDotum" w:hAnsi="HCRDotum" w:eastAsia="HCRDotum"/>
          <w:b w:val="0"/>
          <w:i w:val="0"/>
          <w:color w:val="000000"/>
          <w:sz w:val="20"/>
        </w:rPr>
        <w:t>6</w:t>
      </w:r>
    </w:p>
    <w:p>
      <w:pPr>
        <w:sectPr>
          <w:pgSz w:w="11900" w:h="16820"/>
          <w:pgMar w:top="990" w:right="1440" w:bottom="424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70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그래서 뒤돌아보며 소리쳤어요.</w:t>
      </w:r>
    </w:p>
    <w:p>
      <w:pPr>
        <w:autoSpaceDN w:val="0"/>
        <w:tabs>
          <w:tab w:pos="520" w:val="left"/>
        </w:tabs>
        <w:autoSpaceDE w:val="0"/>
        <w:widowControl/>
        <w:spacing w:line="552" w:lineRule="exact" w:before="0" w:after="0"/>
        <w:ind w:left="260" w:right="144" w:firstLine="0"/>
        <w:jc w:val="left"/>
      </w:pP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“헨리(왕자님의 종), 마차가 부서지고 있어.” </w:t>
      </w:r>
      <w:r>
        <w:br/>
      </w: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“아닙니다, 주인님, 마차가 아니에요. 제 가슴에서 나는 악기 소리에요. 왕 </w:t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자님이 개구리로 변해 우물 속에 갇히셨을 때 제가 슬픔을 참지 못하고 제 </w:t>
      </w:r>
      <w:r>
        <w:rPr>
          <w:rFonts w:ascii="Batang" w:hAnsi="Batang" w:eastAsia="Batang"/>
          <w:b w:val="0"/>
          <w:i w:val="0"/>
          <w:color w:val="000000"/>
          <w:sz w:val="24"/>
        </w:rPr>
        <w:t>가슴에 둘러맨 쇠테(철로 만든 띠)에요.”</w:t>
      </w:r>
      <w:r>
        <w:br/>
      </w:r>
      <w:r>
        <w:tab/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마차가 가는 도중에 또다시 그리고 한 번 더 또다시 뭔가가 와장창 깨지 </w:t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는 소리가 났고, 그럴 때마다 왕자님은 이번엔 정말이지 마차가 박살나고 있 </w:t>
      </w:r>
      <w:r>
        <w:rPr>
          <w:rFonts w:ascii="Batang" w:hAnsi="Batang" w:eastAsia="Batang"/>
          <w:b w:val="0"/>
          <w:i w:val="0"/>
          <w:color w:val="000000"/>
          <w:sz w:val="24"/>
        </w:rPr>
        <w:t>다고 생각했어요.</w:t>
      </w:r>
    </w:p>
    <w:p>
      <w:pPr>
        <w:autoSpaceDN w:val="0"/>
        <w:autoSpaceDE w:val="0"/>
        <w:widowControl/>
        <w:spacing w:line="552" w:lineRule="exact" w:before="0" w:after="0"/>
        <w:ind w:left="260" w:right="260" w:firstLine="260"/>
        <w:jc w:val="both"/>
      </w:pPr>
      <w:r>
        <w:rPr>
          <w:rFonts w:ascii="Batang" w:hAnsi="Batang" w:eastAsia="Batang"/>
          <w:b w:val="0"/>
          <w:i w:val="0"/>
          <w:color w:val="000000"/>
          <w:sz w:val="24"/>
        </w:rPr>
        <w:t xml:space="preserve">ㅋㅋㅋ 하지만 그건 자신의 주인(=왕자님)이 마법에서 풀려나 행복한 것 </w:t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이 너무도 기뻤던 충직한 종인 ‘헨리’(남자이름. 왕자님의 종)의 심장이 용솟 </w:t>
      </w:r>
      <w:r>
        <w:rPr>
          <w:rFonts w:ascii="Batang" w:hAnsi="Batang" w:eastAsia="Batang"/>
          <w:b w:val="0"/>
          <w:i w:val="0"/>
          <w:color w:val="000000"/>
          <w:sz w:val="24"/>
        </w:rPr>
        <w:t xml:space="preserve">음치면서 쇠테(철로 만든 띠)를 망치처럼 두드리는 바람에 내는 소리였답니 </w:t>
      </w:r>
      <w:r>
        <w:rPr>
          <w:rFonts w:ascii="Batang" w:hAnsi="Batang" w:eastAsia="Batang"/>
          <w:b w:val="0"/>
          <w:i w:val="0"/>
          <w:color w:val="000000"/>
          <w:sz w:val="24"/>
        </w:rPr>
        <w:t>다.</w:t>
      </w:r>
    </w:p>
    <w:p>
      <w:pPr>
        <w:autoSpaceDN w:val="0"/>
        <w:autoSpaceDE w:val="0"/>
        <w:widowControl/>
        <w:spacing w:line="240" w:lineRule="exact" w:before="862" w:after="0"/>
        <w:ind w:left="520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4"/>
        </w:rPr>
        <w:t>(끝)</w:t>
      </w:r>
    </w:p>
    <w:p>
      <w:pPr>
        <w:autoSpaceDN w:val="0"/>
        <w:autoSpaceDE w:val="0"/>
        <w:widowControl/>
        <w:spacing w:line="260" w:lineRule="exact" w:before="6324" w:after="0"/>
        <w:ind w:left="0" w:right="0" w:firstLine="0"/>
        <w:jc w:val="center"/>
      </w:pPr>
      <w:r>
        <w:rPr>
          <w:rFonts w:ascii="HCRDotum" w:hAnsi="HCRDotum" w:eastAsia="HCRDotum"/>
          <w:b w:val="0"/>
          <w:i w:val="0"/>
          <w:color w:val="000000"/>
          <w:sz w:val="20"/>
        </w:rPr>
        <w:t>7</w:t>
      </w:r>
    </w:p>
    <w:sectPr w:rsidR="00FC693F" w:rsidRPr="0006063C" w:rsidSect="00034616">
      <w:pgSz w:w="11900" w:h="16820"/>
      <w:pgMar w:top="990" w:right="1440" w:bottom="424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